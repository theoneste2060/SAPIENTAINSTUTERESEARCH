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8115E" w14:textId="1684FAD6" w:rsidR="00FE4315" w:rsidRDefault="00000000">
      <w:pPr>
        <w:pStyle w:val="Title"/>
      </w:pPr>
      <w:r>
        <w:t>CRAD —Microservices Blueprint</w:t>
      </w:r>
      <w:r w:rsidR="00DE78AF">
        <w:t xml:space="preserve"> </w:t>
      </w:r>
    </w:p>
    <w:p w14:paraId="7A0DB620" w14:textId="77777777" w:rsidR="00FE4315" w:rsidRDefault="00000000">
      <w:pPr>
        <w:pStyle w:val="Heading1"/>
      </w:pPr>
      <w:r>
        <w:t>0) Purpose</w:t>
      </w:r>
    </w:p>
    <w:p w14:paraId="7B10D944" w14:textId="77777777" w:rsidR="00FE4315" w:rsidRDefault="00000000">
      <w:r>
        <w:t>Design a production-ready microservices architecture for CRAD that uses Next.js (TypeScript) for the frontend, Node.js (TypeScript) for backend services, Drizzle ORM + PostgreSQL for persistence, and OpenAI-powered reasoning (RAG over a vector database). This document is formatted as an engineering blueprint you can drop into a Replit repo.</w:t>
      </w:r>
    </w:p>
    <w:p w14:paraId="506BF86B" w14:textId="77777777" w:rsidR="00FE4315" w:rsidRDefault="00000000">
      <w:pPr>
        <w:pStyle w:val="Heading1"/>
      </w:pPr>
      <w:r>
        <w:t>1) High-Level Architecture</w:t>
      </w:r>
    </w:p>
    <w:p w14:paraId="5925FE4E" w14:textId="77777777" w:rsidR="00FE4315" w:rsidRDefault="00000000">
      <w:r>
        <w:t>Core components:</w:t>
      </w:r>
    </w:p>
    <w:p w14:paraId="2199E395" w14:textId="77777777" w:rsidR="00FE4315" w:rsidRDefault="00000000">
      <w:pPr>
        <w:pStyle w:val="ListBullet"/>
      </w:pPr>
      <w:r>
        <w:t>Web App: Next.js (app router, TypeScript).</w:t>
      </w:r>
    </w:p>
    <w:p w14:paraId="27BC9E87" w14:textId="77777777" w:rsidR="00FE4315" w:rsidRDefault="00000000">
      <w:pPr>
        <w:pStyle w:val="ListBullet"/>
      </w:pPr>
      <w:r>
        <w:t>API Gateway / BFF (Backend for Frontend): Node.js (Fastify or NestJS), auth, request aggregation.</w:t>
      </w:r>
    </w:p>
    <w:p w14:paraId="0A1A5AE4" w14:textId="77777777" w:rsidR="00FE4315" w:rsidRDefault="00000000">
      <w:pPr>
        <w:pStyle w:val="ListBullet"/>
      </w:pPr>
      <w:r>
        <w:t>Microservices (Node.js, TypeScript):</w:t>
      </w:r>
    </w:p>
    <w:p w14:paraId="301D98FF" w14:textId="77777777" w:rsidR="00FE4315" w:rsidRDefault="00000000">
      <w:pPr>
        <w:pStyle w:val="ListBullet"/>
      </w:pPr>
      <w:r>
        <w:t>Farmer Profile Service (Drizzle + Postgres).</w:t>
      </w:r>
    </w:p>
    <w:p w14:paraId="7A834301" w14:textId="77777777" w:rsidR="00FE4315" w:rsidRDefault="00000000">
      <w:pPr>
        <w:pStyle w:val="ListBullet"/>
      </w:pPr>
      <w:r>
        <w:t>Soil &amp; Sensor Ingest Service.</w:t>
      </w:r>
    </w:p>
    <w:p w14:paraId="18AE6B70" w14:textId="77777777" w:rsidR="00FE4315" w:rsidRDefault="00000000">
      <w:pPr>
        <w:pStyle w:val="ListBullet"/>
      </w:pPr>
      <w:r>
        <w:t>Recommendation Service (LLM Orchestrator + domain tools).</w:t>
      </w:r>
    </w:p>
    <w:p w14:paraId="765C54B7" w14:textId="77777777" w:rsidR="00FE4315" w:rsidRDefault="00000000">
      <w:pPr>
        <w:pStyle w:val="ListBullet"/>
      </w:pPr>
      <w:r>
        <w:t>Knowledge Service (RAG: embeddings + vector DB).</w:t>
      </w:r>
    </w:p>
    <w:p w14:paraId="4F2AF70D" w14:textId="77777777" w:rsidR="00FE4315" w:rsidRDefault="00000000">
      <w:pPr>
        <w:pStyle w:val="ListBullet"/>
      </w:pPr>
      <w:r>
        <w:t>Market &amp; Policy Service.</w:t>
      </w:r>
    </w:p>
    <w:p w14:paraId="3E549041" w14:textId="77777777" w:rsidR="00FE4315" w:rsidRDefault="00000000">
      <w:pPr>
        <w:pStyle w:val="ListBullet"/>
      </w:pPr>
      <w:r>
        <w:t>Scraper &amp; Ingestion Service (docs/pdfs/txt/images/links).</w:t>
      </w:r>
    </w:p>
    <w:p w14:paraId="4D2EE1FB" w14:textId="77777777" w:rsidR="00FE4315" w:rsidRDefault="00000000">
      <w:pPr>
        <w:pStyle w:val="ListBullet"/>
      </w:pPr>
      <w:r>
        <w:t>Notifications Service (email/SMS/WhatsApp, optional).</w:t>
      </w:r>
    </w:p>
    <w:p w14:paraId="1AA04841" w14:textId="77777777" w:rsidR="00FE4315" w:rsidRDefault="00000000">
      <w:pPr>
        <w:pStyle w:val="ListBullet"/>
      </w:pPr>
      <w:r>
        <w:t>Database: PostgreSQL (Drizzle ORM migrations/models).</w:t>
      </w:r>
    </w:p>
    <w:p w14:paraId="1200B8F0" w14:textId="77777777" w:rsidR="00FE4315" w:rsidRDefault="00000000">
      <w:pPr>
        <w:pStyle w:val="ListBullet"/>
      </w:pPr>
      <w:r>
        <w:t>Vector Database: (Pinecone / Weaviate / pgvector).</w:t>
      </w:r>
    </w:p>
    <w:p w14:paraId="40C38210" w14:textId="77777777" w:rsidR="00FE4315" w:rsidRDefault="00000000">
      <w:pPr>
        <w:pStyle w:val="ListBullet"/>
      </w:pPr>
      <w:r>
        <w:t>Event Bus: NATS or RabbitMQ (service-to-service async).</w:t>
      </w:r>
    </w:p>
    <w:p w14:paraId="27618677" w14:textId="77777777" w:rsidR="00FE4315" w:rsidRDefault="00000000">
      <w:pPr>
        <w:pStyle w:val="ListBullet"/>
      </w:pPr>
      <w:r>
        <w:t>Cache/Queue: Redis (rate limits, jobs).</w:t>
      </w:r>
    </w:p>
    <w:p w14:paraId="63705739" w14:textId="77777777" w:rsidR="00FE4315" w:rsidRDefault="00000000">
      <w:pPr>
        <w:pStyle w:val="ListBullet"/>
      </w:pPr>
      <w:r>
        <w:t>Observability: OpenTelemetry + Prometheus-compatible metrics.</w:t>
      </w:r>
    </w:p>
    <w:p w14:paraId="67CF174C" w14:textId="77777777" w:rsidR="00FE4315" w:rsidRDefault="00000000">
      <w:pPr>
        <w:pStyle w:val="ListBullet"/>
      </w:pPr>
      <w:r>
        <w:t>Containerization: Docker; Orchestration optional (K8s, Railway, Fly.io, Render).</w:t>
      </w:r>
    </w:p>
    <w:p w14:paraId="0EBDA68A" w14:textId="77777777" w:rsidR="00FE4315" w:rsidRDefault="00000000">
      <w:pPr>
        <w:pStyle w:val="Heading1"/>
      </w:pPr>
      <w:r>
        <w:t>2) Microservices and Responsibilities</w:t>
      </w:r>
    </w:p>
    <w:p w14:paraId="1CAAAD23" w14:textId="77777777" w:rsidR="00FE4315" w:rsidRDefault="00000000">
      <w:pPr>
        <w:pStyle w:val="Heading2"/>
      </w:pPr>
      <w:r>
        <w:t>2.1 API Gateway / BFF</w:t>
      </w:r>
    </w:p>
    <w:p w14:paraId="5AC0E99C" w14:textId="77777777" w:rsidR="00FE4315" w:rsidRDefault="00000000">
      <w:pPr>
        <w:pStyle w:val="ListBullet"/>
      </w:pPr>
      <w:r>
        <w:t>Auth (JWT/OAuth2), RBAC enforcement for roles: super_admin, agronomist, farmer, viewer.</w:t>
      </w:r>
    </w:p>
    <w:p w14:paraId="35CEF3F8" w14:textId="77777777" w:rsidR="00FE4315" w:rsidRDefault="00000000">
      <w:pPr>
        <w:pStyle w:val="ListBullet"/>
      </w:pPr>
      <w:r>
        <w:t>Routes facade for the frontend; fan-out to services.</w:t>
      </w:r>
    </w:p>
    <w:p w14:paraId="5F7232F4" w14:textId="77777777" w:rsidR="00FE4315" w:rsidRDefault="00000000">
      <w:pPr>
        <w:pStyle w:val="ListBullet"/>
      </w:pPr>
      <w:r>
        <w:t>Rate limiting, schema validation (Zod).</w:t>
      </w:r>
    </w:p>
    <w:p w14:paraId="3B19ADE2" w14:textId="77777777" w:rsidR="00FE4315" w:rsidRDefault="00000000">
      <w:pPr>
        <w:pStyle w:val="ListBullet"/>
      </w:pPr>
      <w:r>
        <w:t>Edge-friendly endpoints for Next.js server actions.</w:t>
      </w:r>
    </w:p>
    <w:p w14:paraId="63307883" w14:textId="77777777" w:rsidR="00FE4315" w:rsidRDefault="00000000">
      <w:pPr>
        <w:pStyle w:val="Heading2"/>
      </w:pPr>
      <w:r>
        <w:lastRenderedPageBreak/>
        <w:t>2.2 Farmer Profile Service</w:t>
      </w:r>
    </w:p>
    <w:p w14:paraId="558C2962" w14:textId="77777777" w:rsidR="00FE4315" w:rsidRDefault="00000000">
      <w:pPr>
        <w:pStyle w:val="ListBullet"/>
      </w:pPr>
      <w:r>
        <w:t>Entities: farms, users, rotations, field plots.</w:t>
      </w:r>
    </w:p>
    <w:p w14:paraId="7D1C6EBD" w14:textId="77777777" w:rsidR="00FE4315" w:rsidRDefault="00000000">
      <w:pPr>
        <w:pStyle w:val="ListBullet"/>
      </w:pPr>
      <w:r>
        <w:t>Drizzle ORM schemas + migrations.</w:t>
      </w:r>
    </w:p>
    <w:p w14:paraId="46D13635" w14:textId="77777777" w:rsidR="00FE4315" w:rsidRDefault="00000000">
      <w:pPr>
        <w:pStyle w:val="ListBullet"/>
      </w:pPr>
      <w:r>
        <w:t>CRUD for farm metadata, geodata (PostGIS optional).</w:t>
      </w:r>
    </w:p>
    <w:p w14:paraId="6319584F" w14:textId="77777777" w:rsidR="00FE4315" w:rsidRDefault="00000000">
      <w:pPr>
        <w:pStyle w:val="Heading2"/>
      </w:pPr>
      <w:r>
        <w:t>2.3 Soil &amp; Sensor Ingest Service</w:t>
      </w:r>
    </w:p>
    <w:p w14:paraId="5E5DAC5C" w14:textId="77777777" w:rsidR="00FE4315" w:rsidRDefault="00000000">
      <w:pPr>
        <w:pStyle w:val="ListBullet"/>
      </w:pPr>
      <w:r>
        <w:t>Ingest soil samples (pH, N, P, K, OM, texture, moisture, salinity, depth, compaction, microbes).</w:t>
      </w:r>
    </w:p>
    <w:p w14:paraId="4AAA2135" w14:textId="77777777" w:rsidR="00FE4315" w:rsidRDefault="00000000">
      <w:pPr>
        <w:pStyle w:val="ListBullet"/>
      </w:pPr>
      <w:r>
        <w:t>Stream sensor data; normalize units; store latest + history.</w:t>
      </w:r>
    </w:p>
    <w:p w14:paraId="7BC8DBA5" w14:textId="77777777" w:rsidR="00FE4315" w:rsidRDefault="00000000">
      <w:pPr>
        <w:pStyle w:val="ListBullet"/>
      </w:pPr>
      <w:r>
        <w:t>Webhook/CSV upload endpoints; validation + lineage metadata.</w:t>
      </w:r>
    </w:p>
    <w:p w14:paraId="639F50A2" w14:textId="77777777" w:rsidR="00FE4315" w:rsidRDefault="00000000">
      <w:pPr>
        <w:pStyle w:val="Heading2"/>
      </w:pPr>
      <w:r>
        <w:t>2.4 Recommendation Service (LLM Orchestrator)</w:t>
      </w:r>
    </w:p>
    <w:p w14:paraId="71E55541" w14:textId="77777777" w:rsidR="00FE4315" w:rsidRDefault="00000000">
      <w:pPr>
        <w:pStyle w:val="ListBullet"/>
      </w:pPr>
      <w:r>
        <w:t>Implements crop suitability, fertilizer optimization, pest/disease risk, irrigation planning.</w:t>
      </w:r>
    </w:p>
    <w:p w14:paraId="060488DE" w14:textId="77777777" w:rsidR="00FE4315" w:rsidRDefault="00000000">
      <w:pPr>
        <w:pStyle w:val="ListBullet"/>
      </w:pPr>
      <w:r>
        <w:t>Calls tools: weather, latest soil, crop rules, policy guardrails.</w:t>
      </w:r>
    </w:p>
    <w:p w14:paraId="77034FA3" w14:textId="77777777" w:rsidR="00FE4315" w:rsidRDefault="00000000">
      <w:pPr>
        <w:pStyle w:val="ListBullet"/>
      </w:pPr>
      <w:r>
        <w:t>Uses OpenAI chat with tool/function calling; composes responses with clear rationale.</w:t>
      </w:r>
    </w:p>
    <w:p w14:paraId="551319BF" w14:textId="77777777" w:rsidR="00FE4315" w:rsidRDefault="00000000">
      <w:pPr>
        <w:pStyle w:val="ListBullet"/>
      </w:pPr>
      <w:r>
        <w:t>Never emits numeric doses without data; validates via rule engine.</w:t>
      </w:r>
    </w:p>
    <w:p w14:paraId="58CFA634" w14:textId="77777777" w:rsidR="00FE4315" w:rsidRDefault="00000000">
      <w:pPr>
        <w:pStyle w:val="Heading2"/>
      </w:pPr>
      <w:r>
        <w:t>2.5 Knowledge Service (RAG)</w:t>
      </w:r>
    </w:p>
    <w:p w14:paraId="3127EF5C" w14:textId="77777777" w:rsidR="00FE4315" w:rsidRDefault="00000000">
      <w:pPr>
        <w:pStyle w:val="ListBullet"/>
      </w:pPr>
      <w:r>
        <w:t>Embeddings (OpenAI text-embedding-3-large or latest).</w:t>
      </w:r>
    </w:p>
    <w:p w14:paraId="6416676C" w14:textId="77777777" w:rsidR="00FE4315" w:rsidRDefault="00000000">
      <w:pPr>
        <w:pStyle w:val="ListBullet"/>
      </w:pPr>
      <w:r>
        <w:t>Vector DB namespaces: crops_knowledge, fertilizers, pesticides, policies, howto.</w:t>
      </w:r>
    </w:p>
    <w:p w14:paraId="4A8A939E" w14:textId="77777777" w:rsidR="00FE4315" w:rsidRDefault="00000000">
      <w:pPr>
        <w:pStyle w:val="ListBullet"/>
      </w:pPr>
      <w:r>
        <w:t>Ingests passages from Scraper &amp; Ingestion Service with metadata (region, crop, source, version).</w:t>
      </w:r>
    </w:p>
    <w:p w14:paraId="414DF821" w14:textId="77777777" w:rsidR="00FE4315" w:rsidRDefault="00000000">
      <w:pPr>
        <w:pStyle w:val="ListBullet"/>
      </w:pPr>
      <w:r>
        <w:t>Retrieval for /chat and /recommend endpoints.</w:t>
      </w:r>
    </w:p>
    <w:p w14:paraId="6734DAC2" w14:textId="77777777" w:rsidR="00FE4315" w:rsidRDefault="00000000">
      <w:pPr>
        <w:pStyle w:val="Heading2"/>
      </w:pPr>
      <w:r>
        <w:t>2.6 Market &amp; Policy Service</w:t>
      </w:r>
    </w:p>
    <w:p w14:paraId="71B93D55" w14:textId="77777777" w:rsidR="00FE4315" w:rsidRDefault="00000000">
      <w:pPr>
        <w:pStyle w:val="ListBullet"/>
      </w:pPr>
      <w:r>
        <w:t>Fetches/ingests market prices and demand indicators.</w:t>
      </w:r>
    </w:p>
    <w:p w14:paraId="6A72E58E" w14:textId="77777777" w:rsidR="00FE4315" w:rsidRDefault="00000000">
      <w:pPr>
        <w:pStyle w:val="ListBullet"/>
      </w:pPr>
      <w:r>
        <w:t>Stores policy documents (pesticide labels, fertilizer limits, subsidies).</w:t>
      </w:r>
    </w:p>
    <w:p w14:paraId="54DD6635" w14:textId="77777777" w:rsidR="00FE4315" w:rsidRDefault="00000000">
      <w:pPr>
        <w:pStyle w:val="ListBullet"/>
      </w:pPr>
      <w:r>
        <w:t>Exposes policy-check API used by Recommendation Service.</w:t>
      </w:r>
    </w:p>
    <w:p w14:paraId="4CA6CF21" w14:textId="77777777" w:rsidR="00FE4315" w:rsidRDefault="00000000">
      <w:pPr>
        <w:pStyle w:val="Heading2"/>
      </w:pPr>
      <w:r>
        <w:t>2.7 Scraper &amp; Ingestion Service</w:t>
      </w:r>
    </w:p>
    <w:p w14:paraId="3664F098" w14:textId="77777777" w:rsidR="00FE4315" w:rsidRDefault="00000000">
      <w:pPr>
        <w:pStyle w:val="ListBullet"/>
      </w:pPr>
      <w:r>
        <w:t>Accepts uploads (pdf, docx/txt, images) and URLs for crawling/scraping.</w:t>
      </w:r>
    </w:p>
    <w:p w14:paraId="596EB542" w14:textId="77777777" w:rsidR="00FE4315" w:rsidRDefault="00000000">
      <w:pPr>
        <w:pStyle w:val="ListBullet"/>
      </w:pPr>
      <w:r>
        <w:t>Extracts text (PDF/Docx parsers, OCR for images), de-duplicates, chunks, cleans.</w:t>
      </w:r>
    </w:p>
    <w:p w14:paraId="072C8E1B" w14:textId="77777777" w:rsidR="00FE4315" w:rsidRDefault="00000000">
      <w:pPr>
        <w:pStyle w:val="ListBullet"/>
      </w:pPr>
      <w:r>
        <w:t>Metadata tagging (region, crop, source, date, license).</w:t>
      </w:r>
    </w:p>
    <w:p w14:paraId="53544F37" w14:textId="77777777" w:rsidR="00FE4315" w:rsidRDefault="00000000">
      <w:pPr>
        <w:pStyle w:val="ListBullet"/>
      </w:pPr>
      <w:r>
        <w:t>Embeds chunks and upserts into Vector DB + stores raw in object storage.</w:t>
      </w:r>
    </w:p>
    <w:p w14:paraId="646FCDAA" w14:textId="77777777" w:rsidR="00FE4315" w:rsidRDefault="00000000">
      <w:pPr>
        <w:pStyle w:val="ListBullet"/>
      </w:pPr>
      <w:r>
        <w:t>Admin UI for provenance review, takedown, and re-indexing.</w:t>
      </w:r>
    </w:p>
    <w:p w14:paraId="3031E70C" w14:textId="77777777" w:rsidR="00FE4315" w:rsidRDefault="00000000">
      <w:pPr>
        <w:pStyle w:val="Heading2"/>
      </w:pPr>
      <w:r>
        <w:t>2.8 Notifications Service (optional)</w:t>
      </w:r>
    </w:p>
    <w:p w14:paraId="05798D9B" w14:textId="77777777" w:rsidR="00FE4315" w:rsidRDefault="00000000">
      <w:pPr>
        <w:pStyle w:val="ListBullet"/>
      </w:pPr>
      <w:r>
        <w:t>Sends alerts for pest/disease risk windows, irrigation timing, policy changes.</w:t>
      </w:r>
    </w:p>
    <w:p w14:paraId="233A2969" w14:textId="77777777" w:rsidR="00FE4315" w:rsidRDefault="00000000">
      <w:pPr>
        <w:pStyle w:val="Heading1"/>
      </w:pPr>
      <w:r>
        <w:t>3) Tech Stack</w:t>
      </w:r>
    </w:p>
    <w:p w14:paraId="09535A2B" w14:textId="77777777" w:rsidR="00FE4315" w:rsidRDefault="00000000">
      <w:pPr>
        <w:pStyle w:val="ListBullet"/>
      </w:pPr>
      <w:r>
        <w:t>Frontend: Next.js 14+, TypeScript, App Router, Server Actions, Tailwind, shadcn/ui.</w:t>
      </w:r>
    </w:p>
    <w:p w14:paraId="5DB6DFDD" w14:textId="77777777" w:rsidR="00FE4315" w:rsidRDefault="00000000">
      <w:pPr>
        <w:pStyle w:val="ListBullet"/>
      </w:pPr>
      <w:r>
        <w:lastRenderedPageBreak/>
        <w:t>Backend: Node.js 20+, TypeScript, Fastify or NestJS (per service).</w:t>
      </w:r>
    </w:p>
    <w:p w14:paraId="4BB6FC9F" w14:textId="77777777" w:rsidR="00FE4315" w:rsidRDefault="00000000">
      <w:pPr>
        <w:pStyle w:val="ListBullet"/>
      </w:pPr>
      <w:r>
        <w:t>ORM: Drizzle ORM (PostgreSQL).</w:t>
      </w:r>
    </w:p>
    <w:p w14:paraId="460649B6" w14:textId="77777777" w:rsidR="00FE4315" w:rsidRDefault="00000000">
      <w:pPr>
        <w:pStyle w:val="ListBullet"/>
      </w:pPr>
      <w:r>
        <w:t>DB: PostgreSQL 15+ (optionally with pgvector).</w:t>
      </w:r>
    </w:p>
    <w:p w14:paraId="7A469ECF" w14:textId="77777777" w:rsidR="00FE4315" w:rsidRDefault="00000000">
      <w:pPr>
        <w:pStyle w:val="ListBullet"/>
      </w:pPr>
      <w:r>
        <w:t>Messaging: NATS or RabbitMQ; Redis for cache/queues.</w:t>
      </w:r>
    </w:p>
    <w:p w14:paraId="02476749" w14:textId="77777777" w:rsidR="00FE4315" w:rsidRDefault="00000000">
      <w:pPr>
        <w:pStyle w:val="ListBullet"/>
      </w:pPr>
      <w:r>
        <w:t>Vector DB: Pinecone, Weaviate, or PostgreSQL + pgvector.</w:t>
      </w:r>
    </w:p>
    <w:p w14:paraId="08520735" w14:textId="77777777" w:rsidR="00FE4315" w:rsidRDefault="00000000">
      <w:pPr>
        <w:pStyle w:val="ListBullet"/>
      </w:pPr>
      <w:r>
        <w:t>Storage: S3-compatible for raw documents and artifacts.</w:t>
      </w:r>
    </w:p>
    <w:p w14:paraId="4DEB2BC3" w14:textId="77777777" w:rsidR="00FE4315" w:rsidRDefault="00000000">
      <w:pPr>
        <w:pStyle w:val="ListBullet"/>
      </w:pPr>
      <w:r>
        <w:t>Infra: Docker; CI with GitHub Actions; Replit for dev.</w:t>
      </w:r>
    </w:p>
    <w:p w14:paraId="51FAA874" w14:textId="77777777" w:rsidR="00FE4315" w:rsidRDefault="00000000">
      <w:pPr>
        <w:pStyle w:val="Heading1"/>
      </w:pPr>
      <w:r>
        <w:t>4) Data Model (Drizzle ORM, PostgreSQL)</w:t>
      </w:r>
    </w:p>
    <w:p w14:paraId="181D45C8" w14:textId="77777777" w:rsidR="00FE4315" w:rsidRDefault="00000000">
      <w:pPr>
        <w:pStyle w:val="ListBullet"/>
      </w:pPr>
      <w:r>
        <w:t>users(id, email, password_hash, role, created_at)</w:t>
      </w:r>
    </w:p>
    <w:p w14:paraId="360AC2C1" w14:textId="77777777" w:rsidR="00FE4315" w:rsidRDefault="00000000">
      <w:pPr>
        <w:pStyle w:val="ListBullet"/>
      </w:pPr>
      <w:r>
        <w:t>farms(id, owner_id-&gt;users.id, name, location_geojson, area_ha, altitude_m, slope_pct)</w:t>
      </w:r>
    </w:p>
    <w:p w14:paraId="55DE2953" w14:textId="77777777" w:rsidR="00FE4315" w:rsidRDefault="00000000">
      <w:pPr>
        <w:pStyle w:val="ListBullet"/>
      </w:pPr>
      <w:r>
        <w:t>soil_samples(id, farm_id, date, ph, n_ppm, p_ppm, k_ppm, om_pct, texture, moisture_pct, salinity_ds_m, depth_cm, compaction_kpa, microbes_json)</w:t>
      </w:r>
    </w:p>
    <w:p w14:paraId="46E42C5E" w14:textId="77777777" w:rsidR="00FE4315" w:rsidRDefault="00000000">
      <w:pPr>
        <w:pStyle w:val="ListBullet"/>
      </w:pPr>
      <w:r>
        <w:t>crops(id, common_name, variety, temp_min_c, temp_max_c, ph_min, ph_max, water_need_mm, season_window, notes)</w:t>
      </w:r>
    </w:p>
    <w:p w14:paraId="3A86FC79" w14:textId="77777777" w:rsidR="00FE4315" w:rsidRDefault="00000000">
      <w:pPr>
        <w:pStyle w:val="ListBullet"/>
      </w:pPr>
      <w:r>
        <w:t>rotations(id, farm_id, season, crop_id, intercropping_json)</w:t>
      </w:r>
    </w:p>
    <w:p w14:paraId="67907E21" w14:textId="77777777" w:rsidR="00FE4315" w:rsidRDefault="00000000">
      <w:pPr>
        <w:pStyle w:val="ListBullet"/>
      </w:pPr>
      <w:r>
        <w:t>recommendations(id, farm_id, request_json, response_json, created_at)</w:t>
      </w:r>
    </w:p>
    <w:p w14:paraId="2D439F77" w14:textId="77777777" w:rsidR="00FE4315" w:rsidRDefault="00000000">
      <w:pPr>
        <w:pStyle w:val="ListBullet"/>
      </w:pPr>
      <w:r>
        <w:t>market_prices(id, region, crop_id, price_per_kg, date)</w:t>
      </w:r>
    </w:p>
    <w:p w14:paraId="16496C27" w14:textId="77777777" w:rsidR="00FE4315" w:rsidRDefault="00000000">
      <w:pPr>
        <w:pStyle w:val="ListBullet"/>
      </w:pPr>
      <w:r>
        <w:t>policies(id, region, type, payload_json, effective_date)</w:t>
      </w:r>
    </w:p>
    <w:p w14:paraId="19C6D86E" w14:textId="77777777" w:rsidR="00FE4315" w:rsidRDefault="00000000">
      <w:pPr>
        <w:pStyle w:val="ListBullet"/>
      </w:pPr>
      <w:r>
        <w:t>documents(id, owner_id, kind, uri, mime, hash, meta_json, created_at)</w:t>
      </w:r>
    </w:p>
    <w:p w14:paraId="7C69B9A4" w14:textId="77777777" w:rsidR="00FE4315" w:rsidRDefault="00000000">
      <w:pPr>
        <w:pStyle w:val="ListBullet"/>
      </w:pPr>
      <w:r>
        <w:t>embeddings(id, document_id, chunk_id, vector, meta_json)</w:t>
      </w:r>
    </w:p>
    <w:p w14:paraId="7F03C5EE" w14:textId="77777777" w:rsidR="00FE4315" w:rsidRDefault="00000000">
      <w:pPr>
        <w:pStyle w:val="Heading1"/>
      </w:pPr>
      <w:r>
        <w:t>5) API Contracts (Gateway → Services)</w:t>
      </w:r>
    </w:p>
    <w:p w14:paraId="4ECD3751" w14:textId="77777777" w:rsidR="00FE4315" w:rsidRDefault="00000000">
      <w:pPr>
        <w:pStyle w:val="Heading2"/>
      </w:pPr>
      <w:r>
        <w:t>5.1 Auth &amp; Roles</w:t>
      </w:r>
    </w:p>
    <w:p w14:paraId="31D00202" w14:textId="77777777" w:rsidR="00FE4315" w:rsidRDefault="00000000">
      <w:pPr>
        <w:pStyle w:val="ListBullet"/>
      </w:pPr>
      <w:r>
        <w:t>Roles: super_admin, agronomist, farmer, viewer.</w:t>
      </w:r>
    </w:p>
    <w:p w14:paraId="13E9C991" w14:textId="77777777" w:rsidR="00FE4315" w:rsidRDefault="00000000">
      <w:pPr>
        <w:pStyle w:val="ListBullet"/>
      </w:pPr>
      <w:r>
        <w:t>JWT with short expiry + refresh; RBAC enforced at gateway and service level.</w:t>
      </w:r>
    </w:p>
    <w:p w14:paraId="0AE6740E" w14:textId="77777777" w:rsidR="00FE4315" w:rsidRDefault="00000000">
      <w:pPr>
        <w:pStyle w:val="ListBullet"/>
      </w:pPr>
      <w:r>
        <w:t>Zod schemas for request/response validation.</w:t>
      </w:r>
    </w:p>
    <w:p w14:paraId="45FEEF4A" w14:textId="77777777" w:rsidR="00FE4315" w:rsidRDefault="00000000">
      <w:pPr>
        <w:pStyle w:val="Heading2"/>
      </w:pPr>
      <w:r>
        <w:t>5.2 Endpoints (selected)</w:t>
      </w:r>
    </w:p>
    <w:p w14:paraId="602EB82E" w14:textId="77777777" w:rsidR="00FE4315" w:rsidRDefault="00000000">
      <w:pPr>
        <w:pStyle w:val="ListBullet"/>
      </w:pPr>
      <w:r>
        <w:t>POST /auth/login</w:t>
      </w:r>
    </w:p>
    <w:p w14:paraId="7B5CB5CB" w14:textId="77777777" w:rsidR="00FE4315" w:rsidRDefault="00000000">
      <w:pPr>
        <w:pStyle w:val="ListBullet"/>
      </w:pPr>
      <w:r>
        <w:t>POST /farms { create } | GET /farms/:id</w:t>
      </w:r>
    </w:p>
    <w:p w14:paraId="2EB71AF8" w14:textId="77777777" w:rsidR="00FE4315" w:rsidRDefault="00000000">
      <w:pPr>
        <w:pStyle w:val="ListBullet"/>
      </w:pPr>
      <w:r>
        <w:t>POST /soil/ingest | GET /soil/latest?farm_id=</w:t>
      </w:r>
    </w:p>
    <w:p w14:paraId="41925710" w14:textId="77777777" w:rsidR="00FE4315" w:rsidRDefault="00000000">
      <w:pPr>
        <w:pStyle w:val="ListBullet"/>
      </w:pPr>
      <w:r>
        <w:t>GET /recommend/crops?farm_id=&amp;season=</w:t>
      </w:r>
    </w:p>
    <w:p w14:paraId="2622D8C8" w14:textId="77777777" w:rsidR="00FE4315" w:rsidRDefault="00000000">
      <w:pPr>
        <w:pStyle w:val="ListBullet"/>
      </w:pPr>
      <w:r>
        <w:t>POST /recommend/fertilizer</w:t>
      </w:r>
    </w:p>
    <w:p w14:paraId="21E32D93" w14:textId="77777777" w:rsidR="00FE4315" w:rsidRDefault="00000000">
      <w:pPr>
        <w:pStyle w:val="ListBullet"/>
      </w:pPr>
      <w:r>
        <w:t>POST /recommend/pest-disease</w:t>
      </w:r>
    </w:p>
    <w:p w14:paraId="23582DBB" w14:textId="77777777" w:rsidR="00FE4315" w:rsidRDefault="00000000">
      <w:pPr>
        <w:pStyle w:val="ListBullet"/>
      </w:pPr>
      <w:r>
        <w:t>POST /recommend/irrigation</w:t>
      </w:r>
    </w:p>
    <w:p w14:paraId="08DF23CC" w14:textId="77777777" w:rsidR="00FE4315" w:rsidRDefault="00000000">
      <w:pPr>
        <w:pStyle w:val="ListBullet"/>
      </w:pPr>
      <w:r>
        <w:t>POST /chat  (RAG + tool calls)</w:t>
      </w:r>
    </w:p>
    <w:p w14:paraId="736CF9CF" w14:textId="77777777" w:rsidR="00FE4315" w:rsidRDefault="00000000">
      <w:pPr>
        <w:pStyle w:val="ListBullet"/>
      </w:pPr>
      <w:r>
        <w:t>POST /admin/documents/upload (pdf/docx/txt/images)</w:t>
      </w:r>
    </w:p>
    <w:p w14:paraId="36B87CF3" w14:textId="77777777" w:rsidR="00FE4315" w:rsidRDefault="00000000">
      <w:pPr>
        <w:pStyle w:val="ListBullet"/>
      </w:pPr>
      <w:r>
        <w:t>POST /admin/documents/scrape { url, scope, depth }</w:t>
      </w:r>
    </w:p>
    <w:p w14:paraId="5E9E4EC4" w14:textId="77777777" w:rsidR="00FE4315" w:rsidRDefault="00000000">
      <w:pPr>
        <w:pStyle w:val="ListBullet"/>
      </w:pPr>
      <w:r>
        <w:lastRenderedPageBreak/>
        <w:t>POST /admin/documents/reindex { document_id? filters? }</w:t>
      </w:r>
    </w:p>
    <w:p w14:paraId="7A40A2E5" w14:textId="77777777" w:rsidR="00FE4315" w:rsidRDefault="00000000">
      <w:pPr>
        <w:pStyle w:val="ListBullet"/>
      </w:pPr>
      <w:r>
        <w:t>GET  /admin/documents/status/:id</w:t>
      </w:r>
    </w:p>
    <w:p w14:paraId="1CB62866" w14:textId="77777777" w:rsidR="00FE4315" w:rsidRDefault="00000000">
      <w:pPr>
        <w:pStyle w:val="Heading1"/>
      </w:pPr>
      <w:r>
        <w:t>6) Super Admin Capabilities</w:t>
      </w:r>
    </w:p>
    <w:p w14:paraId="1338989D" w14:textId="77777777" w:rsidR="00FE4315" w:rsidRDefault="00000000">
      <w:pPr>
        <w:pStyle w:val="ListBullet"/>
      </w:pPr>
      <w:r>
        <w:t>User &amp; Role Management: create users, assign roles, revoke access.</w:t>
      </w:r>
    </w:p>
    <w:p w14:paraId="7D43846A" w14:textId="77777777" w:rsidR="00FE4315" w:rsidRDefault="00000000">
      <w:pPr>
        <w:pStyle w:val="ListBullet"/>
      </w:pPr>
      <w:r>
        <w:t>Data Governance: approve/ban sources, manage policies, retention rules.</w:t>
      </w:r>
    </w:p>
    <w:p w14:paraId="223BDE5B" w14:textId="77777777" w:rsidR="00FE4315" w:rsidRDefault="00000000">
      <w:pPr>
        <w:pStyle w:val="ListBullet"/>
      </w:pPr>
      <w:r>
        <w:t>Observability: view service health, error rates, ingestion queue, vector DB stats.</w:t>
      </w:r>
    </w:p>
    <w:p w14:paraId="6DCE08AC" w14:textId="77777777" w:rsidR="00FE4315" w:rsidRDefault="00000000">
      <w:pPr>
        <w:pStyle w:val="Heading2"/>
      </w:pPr>
      <w:r>
        <w:t>6.1 Resource Ingestion &amp; Web Scraping (Super Admin UI)</w:t>
      </w:r>
    </w:p>
    <w:p w14:paraId="142F907E" w14:textId="77777777" w:rsidR="00FE4315" w:rsidRDefault="00000000">
      <w:pPr>
        <w:pStyle w:val="ListBullet"/>
      </w:pPr>
      <w:r>
        <w:t>Upload Center: PDF, DOCX/TXT, images (OCR), CSV; 2 GB per file (configurable).</w:t>
      </w:r>
    </w:p>
    <w:p w14:paraId="7FC6FBB9" w14:textId="77777777" w:rsidR="00FE4315" w:rsidRDefault="00000000">
      <w:pPr>
        <w:pStyle w:val="ListBullet"/>
      </w:pPr>
      <w:r>
        <w:t>Link Scraping: submit URLs or sitemaps; configure domain scope, depth, schedule.</w:t>
      </w:r>
    </w:p>
    <w:p w14:paraId="0FB3F321" w14:textId="77777777" w:rsidR="00FE4315" w:rsidRDefault="00000000">
      <w:pPr>
        <w:pStyle w:val="ListBullet"/>
      </w:pPr>
      <w:r>
        <w:t>Extraction Pipeline: detect MIME → parse → OCR (images) → clean → chunk → embed → upsert.</w:t>
      </w:r>
    </w:p>
    <w:p w14:paraId="0582E37A" w14:textId="77777777" w:rsidR="00FE4315" w:rsidRDefault="00000000">
      <w:pPr>
        <w:pStyle w:val="ListBullet"/>
      </w:pPr>
      <w:r>
        <w:t>Metadata Form: region, crop, language, license, version, review_status.</w:t>
      </w:r>
    </w:p>
    <w:p w14:paraId="095D726D" w14:textId="77777777" w:rsidR="00FE4315" w:rsidRDefault="00000000">
      <w:pPr>
        <w:pStyle w:val="ListBullet"/>
      </w:pPr>
      <w:r>
        <w:t>Quality &amp; Safety: antivirus scan, size/type limits, PII redaction, license tagging.</w:t>
      </w:r>
    </w:p>
    <w:p w14:paraId="60FB6E6D" w14:textId="77777777" w:rsidR="00FE4315" w:rsidRDefault="00000000">
      <w:pPr>
        <w:pStyle w:val="ListBullet"/>
      </w:pPr>
      <w:r>
        <w:t>Re-index Controls: full/partial; rollback specific versions.</w:t>
      </w:r>
    </w:p>
    <w:p w14:paraId="28C83998" w14:textId="77777777" w:rsidR="00FE4315" w:rsidRDefault="00000000">
      <w:pPr>
        <w:pStyle w:val="ListBullet"/>
      </w:pPr>
      <w:r>
        <w:t>Provenance &amp; Citations: store hashes/URIs; show sources in answers.</w:t>
      </w:r>
    </w:p>
    <w:p w14:paraId="24564893" w14:textId="77777777" w:rsidR="00FE4315" w:rsidRDefault="00000000">
      <w:pPr>
        <w:pStyle w:val="Heading1"/>
      </w:pPr>
      <w:r>
        <w:t>7) LLM Orchestration (OpenAI + Tools)</w:t>
      </w:r>
    </w:p>
    <w:p w14:paraId="1D2AE667" w14:textId="77777777" w:rsidR="00FE4315" w:rsidRDefault="00000000">
      <w:pPr>
        <w:pStyle w:val="ListBullet"/>
      </w:pPr>
      <w:r>
        <w:t>System Prompt tuned for agronomy and sustainability; locale-aware (Rwanda-first).</w:t>
      </w:r>
    </w:p>
    <w:p w14:paraId="11D5BD56" w14:textId="77777777" w:rsidR="00FE4315" w:rsidRDefault="00000000">
      <w:pPr>
        <w:pStyle w:val="ListBullet"/>
      </w:pPr>
      <w:r>
        <w:t>Tools: get_weather, get_latest_soil, calc_crop_suitability, optimize_fertilizer, predict_pests, plan_irrigation, retrieve_knowledge.</w:t>
      </w:r>
    </w:p>
    <w:p w14:paraId="4FCD3D65" w14:textId="77777777" w:rsidR="00FE4315" w:rsidRDefault="00000000">
      <w:pPr>
        <w:pStyle w:val="ListBullet"/>
      </w:pPr>
      <w:r>
        <w:t>RAG: top-k passages with metadata shown in answers; avoid hallucinated doses.</w:t>
      </w:r>
    </w:p>
    <w:p w14:paraId="0FB92B87" w14:textId="77777777" w:rsidR="00FE4315" w:rsidRDefault="00000000">
      <w:pPr>
        <w:pStyle w:val="ListBullet"/>
      </w:pPr>
      <w:r>
        <w:t>Guardrails: policy checks for pesticides/fertilizers; numeric validations.</w:t>
      </w:r>
    </w:p>
    <w:p w14:paraId="4DC799BB" w14:textId="77777777" w:rsidR="00FE4315" w:rsidRDefault="00000000">
      <w:pPr>
        <w:pStyle w:val="Heading1"/>
      </w:pPr>
      <w:r>
        <w:t>8) Developer Experience &amp; Repo Layout</w:t>
      </w:r>
    </w:p>
    <w:p w14:paraId="7D6183E8" w14:textId="77777777" w:rsidR="00FE4315" w:rsidRDefault="00000000">
      <w:pPr>
        <w:pStyle w:val="ListBullet"/>
      </w:pPr>
      <w:r>
        <w:t>Monorepo (pnpm workspaces): apps/web (Next.js), apps/gateway, services/*, packages/* (schemas, clients).</w:t>
      </w:r>
    </w:p>
    <w:p w14:paraId="210E477B" w14:textId="77777777" w:rsidR="00FE4315" w:rsidRDefault="00000000">
      <w:pPr>
        <w:pStyle w:val="ListBullet"/>
      </w:pPr>
      <w:r>
        <w:t>Infra as Code: docker-compose for local; Helm/K8s optional later.</w:t>
      </w:r>
    </w:p>
    <w:p w14:paraId="3BD8F840" w14:textId="77777777" w:rsidR="00FE4315" w:rsidRDefault="00000000">
      <w:pPr>
        <w:pStyle w:val="ListBullet"/>
      </w:pPr>
      <w:r>
        <w:t>Testing: Vitest/Jest for TS; Playwright for e2e; k6 for load tests.</w:t>
      </w:r>
    </w:p>
    <w:p w14:paraId="0DB87C6E" w14:textId="77777777" w:rsidR="00FE4315" w:rsidRDefault="00000000">
      <w:pPr>
        <w:pStyle w:val="ListBullet"/>
      </w:pPr>
      <w:r>
        <w:t>CI: typecheck, lint (eslint), test, build, containerize, scan, deploy.</w:t>
      </w:r>
    </w:p>
    <w:p w14:paraId="798A3EE1" w14:textId="77777777" w:rsidR="00FE4315" w:rsidRDefault="00000000">
      <w:pPr>
        <w:pStyle w:val="Heading1"/>
      </w:pPr>
      <w:r>
        <w:t>9) Environment Variables (.env examples)</w:t>
      </w:r>
    </w:p>
    <w:p w14:paraId="479B4369" w14:textId="77777777" w:rsidR="00FE4315" w:rsidRDefault="00000000">
      <w:pPr>
        <w:pStyle w:val="ListBullet"/>
      </w:pPr>
      <w:r>
        <w:t>OPENAI_API_KEY=...</w:t>
      </w:r>
    </w:p>
    <w:p w14:paraId="2A75EEC9" w14:textId="77777777" w:rsidR="00FE4315" w:rsidRDefault="00000000">
      <w:pPr>
        <w:pStyle w:val="ListBullet"/>
      </w:pPr>
      <w:r>
        <w:t>POSTGRES_URL=postgresql://user:pass@host:5432/crad</w:t>
      </w:r>
    </w:p>
    <w:p w14:paraId="09564E1E" w14:textId="77777777" w:rsidR="00FE4315" w:rsidRDefault="00000000">
      <w:pPr>
        <w:pStyle w:val="ListBullet"/>
      </w:pPr>
      <w:r>
        <w:t>DRIZZLE_MIGRATIONS_DIR=./drizzle</w:t>
      </w:r>
    </w:p>
    <w:p w14:paraId="4EFF981C" w14:textId="77777777" w:rsidR="00FE4315" w:rsidRDefault="00000000">
      <w:pPr>
        <w:pStyle w:val="ListBullet"/>
      </w:pPr>
      <w:r>
        <w:t>VECTOR_DB_URL=... or use pgvector</w:t>
      </w:r>
    </w:p>
    <w:p w14:paraId="3E7B4164" w14:textId="77777777" w:rsidR="00FE4315" w:rsidRDefault="00000000">
      <w:pPr>
        <w:pStyle w:val="ListBullet"/>
      </w:pPr>
      <w:r>
        <w:t>NATS_URL=nats://localhost:4222</w:t>
      </w:r>
    </w:p>
    <w:p w14:paraId="19885D4A" w14:textId="77777777" w:rsidR="00FE4315" w:rsidRDefault="00000000">
      <w:pPr>
        <w:pStyle w:val="ListBullet"/>
      </w:pPr>
      <w:r>
        <w:t>REDIS_URL=redis://localhost:6379</w:t>
      </w:r>
    </w:p>
    <w:p w14:paraId="1F6FB00F" w14:textId="77777777" w:rsidR="00FE4315" w:rsidRDefault="00000000">
      <w:pPr>
        <w:pStyle w:val="ListBullet"/>
      </w:pPr>
      <w:r>
        <w:lastRenderedPageBreak/>
        <w:t>JWT_SECRET=change_me</w:t>
      </w:r>
    </w:p>
    <w:p w14:paraId="1AC1F091" w14:textId="77777777" w:rsidR="00FE4315" w:rsidRDefault="00000000">
      <w:pPr>
        <w:pStyle w:val="ListBullet"/>
      </w:pPr>
      <w:r>
        <w:t>TZ_DEFAULT=Africa/Kigali</w:t>
      </w:r>
    </w:p>
    <w:p w14:paraId="1D36983C" w14:textId="77777777" w:rsidR="00FE4315" w:rsidRDefault="00000000">
      <w:pPr>
        <w:pStyle w:val="ListBullet"/>
      </w:pPr>
      <w:r>
        <w:t>REGION_DEFAULT=RW</w:t>
      </w:r>
    </w:p>
    <w:p w14:paraId="527AFA0E" w14:textId="77777777" w:rsidR="00FE4315" w:rsidRDefault="00000000">
      <w:pPr>
        <w:pStyle w:val="Heading1"/>
      </w:pPr>
      <w:r>
        <w:t>10) Security &amp; Compliance</w:t>
      </w:r>
    </w:p>
    <w:p w14:paraId="52D7D722" w14:textId="77777777" w:rsidR="00FE4315" w:rsidRDefault="00000000">
      <w:pPr>
        <w:pStyle w:val="ListBullet"/>
      </w:pPr>
      <w:r>
        <w:t>RBAC enforced at gateway and services; least privilege db roles.</w:t>
      </w:r>
    </w:p>
    <w:p w14:paraId="3D650A58" w14:textId="77777777" w:rsidR="00FE4315" w:rsidRDefault="00000000">
      <w:pPr>
        <w:pStyle w:val="ListBullet"/>
      </w:pPr>
      <w:r>
        <w:t>Input validation (Zod), output encoding, prompt injection defenses for tool params.</w:t>
      </w:r>
    </w:p>
    <w:p w14:paraId="684AA763" w14:textId="77777777" w:rsidR="00FE4315" w:rsidRDefault="00000000">
      <w:pPr>
        <w:pStyle w:val="ListBullet"/>
      </w:pPr>
      <w:r>
        <w:t>Pesticide/fertilizer policy enforcement before emitting doses.</w:t>
      </w:r>
    </w:p>
    <w:p w14:paraId="13045D81" w14:textId="77777777" w:rsidR="00FE4315" w:rsidRDefault="00000000">
      <w:pPr>
        <w:pStyle w:val="ListBullet"/>
      </w:pPr>
      <w:r>
        <w:t>Audit trails: admin actions, ingestion provenance, model outputs.</w:t>
      </w:r>
    </w:p>
    <w:p w14:paraId="2983DDDB" w14:textId="77777777" w:rsidR="00FE4315" w:rsidRDefault="00000000">
      <w:pPr>
        <w:pStyle w:val="Heading1"/>
      </w:pPr>
      <w:r>
        <w:t>11) Quickstart (Replit / Local Dev)</w:t>
      </w:r>
    </w:p>
    <w:p w14:paraId="42E2D2AE" w14:textId="77777777" w:rsidR="00FE4315" w:rsidRDefault="00000000">
      <w:pPr>
        <w:pStyle w:val="ListNumber"/>
      </w:pPr>
      <w:r>
        <w:t>Create a Node.js (TypeScript) Replit; initialize pnpm workspace.</w:t>
      </w:r>
    </w:p>
    <w:p w14:paraId="12B938ED" w14:textId="77777777" w:rsidR="00FE4315" w:rsidRDefault="00000000">
      <w:pPr>
        <w:pStyle w:val="ListNumber"/>
      </w:pPr>
      <w:r>
        <w:t>Add apps/web (Next.js) and apps/gateway (Fastify/NestJS).</w:t>
      </w:r>
    </w:p>
    <w:p w14:paraId="66C99C29" w14:textId="77777777" w:rsidR="00FE4315" w:rsidRDefault="00000000">
      <w:pPr>
        <w:pStyle w:val="ListNumber"/>
      </w:pPr>
      <w:r>
        <w:t>Add services: farmer, soil, recommend, knowledge, market-policy, scraper.</w:t>
      </w:r>
    </w:p>
    <w:p w14:paraId="5F78B659" w14:textId="77777777" w:rsidR="00FE4315" w:rsidRDefault="00000000">
      <w:pPr>
        <w:pStyle w:val="ListNumber"/>
      </w:pPr>
      <w:r>
        <w:t>Wire Drizzle ORM in each service; generate migrations; run Postgres (Docker).</w:t>
      </w:r>
    </w:p>
    <w:p w14:paraId="34F84BED" w14:textId="77777777" w:rsidR="00FE4315" w:rsidRDefault="00000000">
      <w:pPr>
        <w:pStyle w:val="ListNumber"/>
      </w:pPr>
      <w:r>
        <w:t>Implement /admin/documents/upload and /admin/documents/scrape first.</w:t>
      </w:r>
    </w:p>
    <w:p w14:paraId="34858389" w14:textId="77777777" w:rsidR="00FE4315" w:rsidRDefault="00000000">
      <w:pPr>
        <w:pStyle w:val="ListNumber"/>
      </w:pPr>
      <w:r>
        <w:t>Set up embeddings + vector DB (pgvector or Pinecone).</w:t>
      </w:r>
    </w:p>
    <w:p w14:paraId="011400B4" w14:textId="77777777" w:rsidR="00FE4315" w:rsidRDefault="00000000">
      <w:pPr>
        <w:pStyle w:val="ListNumber"/>
      </w:pPr>
      <w:r>
        <w:t>Implement /chat via Gateway → Knowledge → Recommendation Service.</w:t>
      </w:r>
    </w:p>
    <w:p w14:paraId="776BBC60" w14:textId="77777777" w:rsidR="00FE4315" w:rsidRDefault="00000000">
      <w:pPr>
        <w:pStyle w:val="ListNumber"/>
      </w:pPr>
      <w:r>
        <w:t>Add role-based UI in Next.js; expose Super Admin console for ingestion/scraping.</w:t>
      </w:r>
    </w:p>
    <w:p w14:paraId="7B26978C" w14:textId="77777777" w:rsidR="00FE4315" w:rsidRDefault="00000000">
      <w:pPr>
        <w:pStyle w:val="ListNumber"/>
      </w:pPr>
      <w:r>
        <w:t>Add tests and CI pipeline; containerize everything.</w:t>
      </w:r>
    </w:p>
    <w:p w14:paraId="1290D82A" w14:textId="77777777" w:rsidR="00FE4315" w:rsidRDefault="00000000">
      <w:pPr>
        <w:pStyle w:val="Heading1"/>
      </w:pPr>
      <w:r>
        <w:t>12) Milestones</w:t>
      </w:r>
    </w:p>
    <w:p w14:paraId="59C171F0" w14:textId="77777777" w:rsidR="00FE4315" w:rsidRDefault="00000000">
      <w:pPr>
        <w:pStyle w:val="ListBullet"/>
      </w:pPr>
      <w:r>
        <w:t>M1: Monorepo scaffold; Auth; Gateway; Postgres + Drizzle; Super Admin ingestion UI (uploads + scrape).</w:t>
      </w:r>
    </w:p>
    <w:p w14:paraId="6D3CE43E" w14:textId="77777777" w:rsidR="00FE4315" w:rsidRDefault="00000000">
      <w:pPr>
        <w:pStyle w:val="ListBullet"/>
      </w:pPr>
      <w:r>
        <w:t>M2: Knowledge service with RAG; embeddings; citations in chat.</w:t>
      </w:r>
    </w:p>
    <w:p w14:paraId="540D197B" w14:textId="77777777" w:rsidR="00FE4315" w:rsidRDefault="00000000">
      <w:pPr>
        <w:pStyle w:val="ListBullet"/>
      </w:pPr>
      <w:r>
        <w:t>M3: Recommendation service v0 (crop suitability + irrigation heuristic).</w:t>
      </w:r>
    </w:p>
    <w:p w14:paraId="1597605F" w14:textId="77777777" w:rsidR="00FE4315" w:rsidRDefault="00000000">
      <w:pPr>
        <w:pStyle w:val="ListBullet"/>
      </w:pPr>
      <w:r>
        <w:t>M4: Fertilizer optimizer + policy guardrails; market integration.</w:t>
      </w:r>
    </w:p>
    <w:p w14:paraId="6B58EA6F" w14:textId="77777777" w:rsidR="00FE4315" w:rsidRDefault="00000000">
      <w:pPr>
        <w:pStyle w:val="ListBullet"/>
      </w:pPr>
      <w:r>
        <w:t>M5: Pest/disease risk; notifications; observability dashboards.</w:t>
      </w:r>
    </w:p>
    <w:p w14:paraId="4D26A0EE" w14:textId="77777777" w:rsidR="00FE4315" w:rsidRDefault="00000000">
      <w:pPr>
        <w:pStyle w:val="Heading1"/>
      </w:pPr>
      <w:r>
        <w:t>13) Appendix: Drizzle ORM Example (TypeScript)</w:t>
      </w:r>
    </w:p>
    <w:p w14:paraId="5DF8A6FF" w14:textId="77777777" w:rsidR="00FE4315" w:rsidRDefault="00000000">
      <w:r>
        <w:t>import { pgTable, serial, integer, varchar, jsonb, timestamp, numeric } from "drizzle-orm/pg-core";</w:t>
      </w:r>
      <w:r>
        <w:br/>
      </w:r>
      <w:r>
        <w:br/>
        <w:t>export const soilSamples = pgTable("soil_samples", {</w:t>
      </w:r>
      <w:r>
        <w:br/>
        <w:t xml:space="preserve">  id: serial("id").primaryKey(),</w:t>
      </w:r>
      <w:r>
        <w:br/>
        <w:t xml:space="preserve">  farmId: integer("farm_id").notNull(),</w:t>
      </w:r>
      <w:r>
        <w:br/>
        <w:t xml:space="preserve">  date: timestamp("date", { withTimezone: true }).defaultNow(),</w:t>
      </w:r>
      <w:r>
        <w:br/>
        <w:t xml:space="preserve">  ph: numeric("ph", { precision: 4, scale: 2 }),</w:t>
      </w:r>
      <w:r>
        <w:br/>
        <w:t xml:space="preserve">  nPpm: integer("n_ppm"),</w:t>
      </w:r>
      <w:r>
        <w:br/>
      </w:r>
      <w:r>
        <w:lastRenderedPageBreak/>
        <w:t xml:space="preserve">  pPpm: integer("p_ppm"),</w:t>
      </w:r>
      <w:r>
        <w:br/>
        <w:t xml:space="preserve">  kPpm: integer("k_ppm"),</w:t>
      </w:r>
      <w:r>
        <w:br/>
        <w:t xml:space="preserve">  omPct: numeric("om_pct", { precision: 5, scale: 2 }),</w:t>
      </w:r>
      <w:r>
        <w:br/>
        <w:t xml:space="preserve">  texture: varchar("texture", { length: 32 }),</w:t>
      </w:r>
      <w:r>
        <w:br/>
        <w:t xml:space="preserve">  moisturePct: numeric("moisture_pct", { precision: 5, scale: 2 }),</w:t>
      </w:r>
      <w:r>
        <w:br/>
        <w:t xml:space="preserve">  salinityDsM: numeric("salinity_ds_m", { precision: 6, scale: 3 }),</w:t>
      </w:r>
      <w:r>
        <w:br/>
        <w:t xml:space="preserve">  depthCm: integer("depth_cm"),</w:t>
      </w:r>
      <w:r>
        <w:br/>
        <w:t xml:space="preserve">  compactionKpa: integer("compaction_kpa"),</w:t>
      </w:r>
      <w:r>
        <w:br/>
        <w:t xml:space="preserve">  microbesJson: jsonb("microbes_json")</w:t>
      </w:r>
      <w:r>
        <w:br/>
        <w:t>});</w:t>
      </w:r>
      <w:r>
        <w:br/>
      </w:r>
    </w:p>
    <w:sectPr w:rsidR="00FE43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4943134">
    <w:abstractNumId w:val="8"/>
  </w:num>
  <w:num w:numId="2" w16cid:durableId="704864039">
    <w:abstractNumId w:val="6"/>
  </w:num>
  <w:num w:numId="3" w16cid:durableId="445848792">
    <w:abstractNumId w:val="5"/>
  </w:num>
  <w:num w:numId="4" w16cid:durableId="1072507556">
    <w:abstractNumId w:val="4"/>
  </w:num>
  <w:num w:numId="5" w16cid:durableId="143667264">
    <w:abstractNumId w:val="7"/>
  </w:num>
  <w:num w:numId="6" w16cid:durableId="748423257">
    <w:abstractNumId w:val="3"/>
  </w:num>
  <w:num w:numId="7" w16cid:durableId="474225035">
    <w:abstractNumId w:val="2"/>
  </w:num>
  <w:num w:numId="8" w16cid:durableId="1180584733">
    <w:abstractNumId w:val="1"/>
  </w:num>
  <w:num w:numId="9" w16cid:durableId="75505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A2054"/>
    <w:rsid w:val="008E434B"/>
    <w:rsid w:val="008F42FB"/>
    <w:rsid w:val="00AA1D8D"/>
    <w:rsid w:val="00B47730"/>
    <w:rsid w:val="00CB0664"/>
    <w:rsid w:val="00D11908"/>
    <w:rsid w:val="00DE78AF"/>
    <w:rsid w:val="00FC693F"/>
    <w:rsid w:val="00FE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2BB5D8"/>
  <w14:defaultImageDpi w14:val="300"/>
  <w15:docId w15:val="{4BF5C409-7D17-4EC6-9683-6A5BE13B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NZAKIZWANIMANA THEONESTE</cp:lastModifiedBy>
  <cp:revision>2</cp:revision>
  <dcterms:created xsi:type="dcterms:W3CDTF">2025-08-23T06:23:00Z</dcterms:created>
  <dcterms:modified xsi:type="dcterms:W3CDTF">2025-08-23T06:23:00Z</dcterms:modified>
  <cp:category/>
</cp:coreProperties>
</file>